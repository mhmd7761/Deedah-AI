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الملف التوجيهي لإنشاء تطبيق ذكاء اصطناعي احترافي عالمي (نسخة أندرويد)</w:t>
      </w:r>
    </w:p>
    <w:p>
      <w:pPr>
        <w:pStyle w:val="Heading2"/>
      </w:pPr>
      <w:r>
        <w:t>معلومات أساسية:</w:t>
      </w:r>
    </w:p>
    <w:p>
      <w:r>
        <w:br/>
        <w:t>- اسم التطبيق: ديده - Deedah AI</w:t>
        <w:br/>
        <w:t>- لغة التطوير المفضلة: Kotlin أو Flutter (حسب الأداء الأفضل والأخف)</w:t>
        <w:br/>
        <w:t>- منصة العمل: Android</w:t>
        <w:br/>
        <w:t>- الذكاء الاصطناعي الأساسي: GPT-4 عبر OpenAI API</w:t>
        <w:br/>
        <w:t>- مفتاح API مدمج:</w:t>
        <w:br/>
        <w:t xml:space="preserve">  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</w:t>
        <w:br/>
      </w:r>
    </w:p>
    <w:p>
      <w:pPr>
        <w:pStyle w:val="Heading2"/>
      </w:pPr>
      <w:r>
        <w:t>الميزات المطلوبة بالكامل:</w:t>
      </w:r>
    </w:p>
    <w:p>
      <w:pPr>
        <w:pStyle w:val="Heading3"/>
      </w:pPr>
      <w:r>
        <w:t>1. الواجهة UI/UX:</w:t>
      </w:r>
    </w:p>
    <w:p>
      <w:r>
        <w:br/>
        <w:t>- تصميم عصري جداً، سهل وبسيط، مع دعم الوضع الليلي والنهاري.</w:t>
        <w:br/>
        <w:t>- واجهة روبوت عائمة تظهر على الشاشة دائمًا.</w:t>
        <w:br/>
        <w:t>- دعم اللغة العربية بكافة لهجاتها + اللغة الإنجليزية.</w:t>
        <w:br/>
        <w:t>- تنبيهات متحركة أثناء التفكير (مثل حركة العيون، موجات صوتية).</w:t>
        <w:br/>
      </w:r>
    </w:p>
    <w:p>
      <w:pPr>
        <w:pStyle w:val="Heading3"/>
      </w:pPr>
      <w:r>
        <w:t>2. محرك الذكاء الاصطناعي:</w:t>
      </w:r>
    </w:p>
    <w:p>
      <w:r>
        <w:br/>
        <w:t>- مدمج مع GPT-4 عبر API مباشر.</w:t>
        <w:br/>
        <w:t>- يتفاعل مع المستخدم صوتياً ونصياً.</w:t>
        <w:br/>
        <w:t>- يستمع باستمرار للأوامر الصوتية (مثل "مرحباً روبوت").</w:t>
        <w:br/>
        <w:t>- يقرأ النصوص الظاهرة على الشاشة ويحلل الصور ومقاطع الفيديو.</w:t>
        <w:br/>
        <w:t>- دعم الأسئلة العامة، الأكاديمية، الإبداعية والتقنية.</w:t>
        <w:br/>
      </w:r>
    </w:p>
    <w:p>
      <w:pPr>
        <w:pStyle w:val="Heading3"/>
      </w:pPr>
      <w:r>
        <w:t>3. الردود الصوتية:</w:t>
      </w:r>
    </w:p>
    <w:p>
      <w:r>
        <w:br/>
        <w:t>- استخدام أصوات واقعية طبيعية (يفضل ElevenLabs أو Google TTS).</w:t>
        <w:br/>
        <w:t>- تغيير بين عدة أصوات (ذكور وإناث).</w:t>
        <w:br/>
        <w:t>- الرد الفوري بالصوت عند كل سؤال.</w:t>
        <w:br/>
      </w:r>
    </w:p>
    <w:p>
      <w:pPr>
        <w:pStyle w:val="Heading3"/>
      </w:pPr>
      <w:r>
        <w:t>4. نظام الاشتراكات والدفع:</w:t>
      </w:r>
    </w:p>
    <w:p>
      <w:r>
        <w:br/>
        <w:t>- تجربة مجانية: ساعتان يومياً لمدة 4 أيام.</w:t>
        <w:br/>
        <w:t>- بعد ذلك: اشتراك شهري/سنوي يظهر تلقائيًا.</w:t>
        <w:br/>
        <w:t>- بوابة دفع مدمجة (PayPal + إمكانية سحب الأرباح إلى بطاقة فيزا).</w:t>
        <w:br/>
      </w:r>
    </w:p>
    <w:p>
      <w:pPr>
        <w:pStyle w:val="Heading3"/>
      </w:pPr>
      <w:r>
        <w:t>5. الأداء والتكامل:</w:t>
      </w:r>
    </w:p>
    <w:p>
      <w:r>
        <w:br/>
        <w:t>- سرعة عالية في المعالجة والاستجابة.</w:t>
        <w:br/>
        <w:t>- واجهة سريعة جداً وخفيفة.</w:t>
        <w:br/>
        <w:t>- التطبيق يعمل بدون مشاكل على كافة هواتف أندرويد الحديثة.</w:t>
        <w:br/>
      </w:r>
    </w:p>
    <w:p>
      <w:pPr>
        <w:pStyle w:val="Heading2"/>
      </w:pPr>
      <w:r>
        <w:t>وظائف إضافية مطلوبة:</w:t>
      </w:r>
    </w:p>
    <w:p>
      <w:r>
        <w:br/>
        <w:t>- دعم الأوامر الصوتية للإيقاف والاستئناف.</w:t>
        <w:br/>
        <w:t>- إمكانية فتح التطبيق بالنقر المزدوج على الواجهة العائمة.</w:t>
        <w:br/>
        <w:t>- إظهار مؤشرات بصرية أثناء الاستماع والمعالجة.</w:t>
        <w:br/>
        <w:t>- دعم الترجمة الفورية بين اللغات داخل المحادثة.</w:t>
        <w:br/>
      </w:r>
    </w:p>
    <w:p>
      <w:pPr>
        <w:pStyle w:val="Heading2"/>
      </w:pPr>
      <w:r>
        <w:t>ملاحظات مهمة للمطور:</w:t>
      </w:r>
    </w:p>
    <w:p>
      <w:r>
        <w:br/>
        <w:t>- يجب حفظ مفتاح API ضمن ملف آمن داخل التطبيق.</w:t>
        <w:br/>
        <w:t>- يجب جعل التطبيق Modular لتسهيل التحديثات المستقبلية.</w:t>
        <w:br/>
        <w:t>- التطبيق يجب أن يكون قابلًا للتوسع إلى iOS والكمبيوتر لاحقًا بنفس البنية المعمارية.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